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A996" w14:textId="77777777" w:rsidR="00D915F6" w:rsidRDefault="00D915F6" w:rsidP="00D915F6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Design Phase</w:t>
      </w:r>
    </w:p>
    <w:p w14:paraId="0A45C745" w14:textId="77777777" w:rsidR="00D915F6" w:rsidRDefault="00D915F6" w:rsidP="00D915F6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Proposed Solution Template</w:t>
      </w:r>
    </w:p>
    <w:p w14:paraId="3D9B8F0C" w14:textId="1325AC3F" w:rsidR="00C85DE7" w:rsidRPr="00D915F6" w:rsidRDefault="00C85DE7">
      <w:pPr>
        <w:pStyle w:val="Heading1"/>
        <w:rPr>
          <w:lang w:val="en-IN"/>
        </w:rPr>
      </w:pPr>
    </w:p>
    <w:p w14:paraId="13CB8CC3" w14:textId="77777777" w:rsidR="00C85DE7" w:rsidRDefault="00C85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C85DE7" w14:paraId="4E640FF0" w14:textId="77777777">
        <w:tc>
          <w:tcPr>
            <w:tcW w:w="4320" w:type="dxa"/>
          </w:tcPr>
          <w:p w14:paraId="02E3E0AC" w14:textId="77777777" w:rsidR="00C85DE7" w:rsidRDefault="005878BD">
            <w:r>
              <w:t>Date</w:t>
            </w:r>
          </w:p>
        </w:tc>
        <w:tc>
          <w:tcPr>
            <w:tcW w:w="4320" w:type="dxa"/>
          </w:tcPr>
          <w:p w14:paraId="7B2ED310" w14:textId="77777777" w:rsidR="00C85DE7" w:rsidRDefault="005878BD">
            <w:r>
              <w:t>15 February 2025</w:t>
            </w:r>
          </w:p>
        </w:tc>
      </w:tr>
      <w:tr w:rsidR="00C85DE7" w14:paraId="1FF03AEA" w14:textId="77777777">
        <w:tc>
          <w:tcPr>
            <w:tcW w:w="4320" w:type="dxa"/>
          </w:tcPr>
          <w:p w14:paraId="6FC45628" w14:textId="77777777" w:rsidR="00C85DE7" w:rsidRDefault="005878BD">
            <w:r>
              <w:t>Team ID</w:t>
            </w:r>
          </w:p>
        </w:tc>
        <w:tc>
          <w:tcPr>
            <w:tcW w:w="4320" w:type="dxa"/>
          </w:tcPr>
          <w:p w14:paraId="5A2A32EB" w14:textId="36D46FC2" w:rsidR="00C85DE7" w:rsidRDefault="00D915F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C85DE7" w14:paraId="6C7152D7" w14:textId="77777777">
        <w:tc>
          <w:tcPr>
            <w:tcW w:w="4320" w:type="dxa"/>
          </w:tcPr>
          <w:p w14:paraId="5E10D8CE" w14:textId="77777777" w:rsidR="00C85DE7" w:rsidRDefault="005878BD">
            <w:r>
              <w:t>Project Name</w:t>
            </w:r>
          </w:p>
        </w:tc>
        <w:tc>
          <w:tcPr>
            <w:tcW w:w="4320" w:type="dxa"/>
          </w:tcPr>
          <w:p w14:paraId="475A40B6" w14:textId="77777777" w:rsidR="00C85DE7" w:rsidRDefault="005878BD">
            <w:r>
              <w:t>DocSpot: Seamless Appointment Booking for Health</w:t>
            </w:r>
          </w:p>
        </w:tc>
      </w:tr>
      <w:tr w:rsidR="00C85DE7" w14:paraId="59228FC5" w14:textId="77777777">
        <w:tc>
          <w:tcPr>
            <w:tcW w:w="4320" w:type="dxa"/>
          </w:tcPr>
          <w:p w14:paraId="5284024F" w14:textId="77777777" w:rsidR="00C85DE7" w:rsidRDefault="005878BD">
            <w:r>
              <w:t>Maximum Marks</w:t>
            </w:r>
          </w:p>
        </w:tc>
        <w:tc>
          <w:tcPr>
            <w:tcW w:w="4320" w:type="dxa"/>
          </w:tcPr>
          <w:p w14:paraId="2D596273" w14:textId="77777777" w:rsidR="00C85DE7" w:rsidRDefault="005878BD">
            <w:r>
              <w:t>2 Marks</w:t>
            </w:r>
          </w:p>
        </w:tc>
      </w:tr>
    </w:tbl>
    <w:p w14:paraId="1DF26909" w14:textId="77777777" w:rsidR="00C85DE7" w:rsidRDefault="005878BD">
      <w:pPr>
        <w:pStyle w:val="Heading2"/>
      </w:pPr>
      <w:r>
        <w:br/>
        <w:t>Proposed Solution Template:</w:t>
      </w:r>
    </w:p>
    <w:p w14:paraId="77B44A65" w14:textId="77777777" w:rsidR="00C85DE7" w:rsidRDefault="005878BD">
      <w:r>
        <w:t xml:space="preserve">Project team shall fill the </w:t>
      </w:r>
      <w:r>
        <w:t>following 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C85DE7" w14:paraId="4CCFF712" w14:textId="77777777">
        <w:tc>
          <w:tcPr>
            <w:tcW w:w="2880" w:type="dxa"/>
          </w:tcPr>
          <w:p w14:paraId="5A96F382" w14:textId="77777777" w:rsidR="00C85DE7" w:rsidRDefault="005878BD">
            <w:r>
              <w:t>S.No.</w:t>
            </w:r>
          </w:p>
        </w:tc>
        <w:tc>
          <w:tcPr>
            <w:tcW w:w="2880" w:type="dxa"/>
          </w:tcPr>
          <w:p w14:paraId="6C08B4F0" w14:textId="77777777" w:rsidR="00C85DE7" w:rsidRDefault="005878BD">
            <w:r>
              <w:t>Parameter</w:t>
            </w:r>
          </w:p>
        </w:tc>
        <w:tc>
          <w:tcPr>
            <w:tcW w:w="2880" w:type="dxa"/>
          </w:tcPr>
          <w:p w14:paraId="25125EEA" w14:textId="77777777" w:rsidR="00C85DE7" w:rsidRDefault="005878BD">
            <w:r>
              <w:t>Description</w:t>
            </w:r>
          </w:p>
        </w:tc>
      </w:tr>
      <w:tr w:rsidR="00C85DE7" w14:paraId="0477F7ED" w14:textId="77777777">
        <w:tc>
          <w:tcPr>
            <w:tcW w:w="2880" w:type="dxa"/>
          </w:tcPr>
          <w:p w14:paraId="614652FE" w14:textId="77777777" w:rsidR="00C85DE7" w:rsidRDefault="005878BD">
            <w:r>
              <w:t>1</w:t>
            </w:r>
          </w:p>
        </w:tc>
        <w:tc>
          <w:tcPr>
            <w:tcW w:w="2880" w:type="dxa"/>
          </w:tcPr>
          <w:p w14:paraId="61EAB1DD" w14:textId="77777777" w:rsidR="00C85DE7" w:rsidRDefault="005878BD">
            <w:r>
              <w:t>Problem Statement (Problem to be solved)</w:t>
            </w:r>
          </w:p>
        </w:tc>
        <w:tc>
          <w:tcPr>
            <w:tcW w:w="2880" w:type="dxa"/>
          </w:tcPr>
          <w:p w14:paraId="03B65217" w14:textId="77777777" w:rsidR="00C85DE7" w:rsidRDefault="005878BD">
            <w:r>
              <w:t xml:space="preserve">Booking healthcare appointments is time-consuming and fragmented, with no single unified solution for patients to find, </w:t>
            </w:r>
            <w:r>
              <w:t>book, and manage appointments easily.</w:t>
            </w:r>
          </w:p>
        </w:tc>
      </w:tr>
      <w:tr w:rsidR="00C85DE7" w14:paraId="30B8AA73" w14:textId="77777777">
        <w:tc>
          <w:tcPr>
            <w:tcW w:w="2880" w:type="dxa"/>
          </w:tcPr>
          <w:p w14:paraId="096F0216" w14:textId="77777777" w:rsidR="00C85DE7" w:rsidRDefault="005878BD">
            <w:r>
              <w:t>2</w:t>
            </w:r>
          </w:p>
        </w:tc>
        <w:tc>
          <w:tcPr>
            <w:tcW w:w="2880" w:type="dxa"/>
          </w:tcPr>
          <w:p w14:paraId="02AFC84F" w14:textId="77777777" w:rsidR="00C85DE7" w:rsidRDefault="005878BD">
            <w:r>
              <w:t>Idea / Solution description</w:t>
            </w:r>
          </w:p>
        </w:tc>
        <w:tc>
          <w:tcPr>
            <w:tcW w:w="2880" w:type="dxa"/>
          </w:tcPr>
          <w:p w14:paraId="2CA428A9" w14:textId="77777777" w:rsidR="00C85DE7" w:rsidRDefault="005878BD">
            <w:r>
              <w:t>DocSpot is a digital health platform that enables users to book doctor appointments across multiple hospitals and clinics with real-time availability, integrated reminders, and a user-fri</w:t>
            </w:r>
            <w:r>
              <w:t>endly interface.</w:t>
            </w:r>
          </w:p>
        </w:tc>
      </w:tr>
      <w:tr w:rsidR="00C85DE7" w14:paraId="579671CC" w14:textId="77777777">
        <w:tc>
          <w:tcPr>
            <w:tcW w:w="2880" w:type="dxa"/>
          </w:tcPr>
          <w:p w14:paraId="376FBA18" w14:textId="77777777" w:rsidR="00C85DE7" w:rsidRDefault="005878BD">
            <w:r>
              <w:t>3</w:t>
            </w:r>
          </w:p>
        </w:tc>
        <w:tc>
          <w:tcPr>
            <w:tcW w:w="2880" w:type="dxa"/>
          </w:tcPr>
          <w:p w14:paraId="54430D06" w14:textId="77777777" w:rsidR="00C85DE7" w:rsidRDefault="005878BD">
            <w:r>
              <w:t>Novelty / Uniqueness</w:t>
            </w:r>
          </w:p>
        </w:tc>
        <w:tc>
          <w:tcPr>
            <w:tcW w:w="2880" w:type="dxa"/>
          </w:tcPr>
          <w:p w14:paraId="2B578502" w14:textId="77777777" w:rsidR="00C85DE7" w:rsidRDefault="005878BD">
            <w:r>
              <w:t>Unlike other platforms, DocSpot consolidates availability from multiple healthcare providers into a unified system, offering instant booking, multi-language support, and AI-driven doctor recommendations.</w:t>
            </w:r>
          </w:p>
        </w:tc>
      </w:tr>
      <w:tr w:rsidR="00C85DE7" w14:paraId="00867BAB" w14:textId="77777777">
        <w:tc>
          <w:tcPr>
            <w:tcW w:w="2880" w:type="dxa"/>
          </w:tcPr>
          <w:p w14:paraId="4198714E" w14:textId="77777777" w:rsidR="00C85DE7" w:rsidRDefault="005878BD">
            <w:r>
              <w:t>4</w:t>
            </w:r>
          </w:p>
        </w:tc>
        <w:tc>
          <w:tcPr>
            <w:tcW w:w="2880" w:type="dxa"/>
          </w:tcPr>
          <w:p w14:paraId="103FA125" w14:textId="77777777" w:rsidR="00C85DE7" w:rsidRDefault="005878BD">
            <w:r>
              <w:t>Social I</w:t>
            </w:r>
            <w:r>
              <w:t>mpact / Customer Satisfaction</w:t>
            </w:r>
          </w:p>
        </w:tc>
        <w:tc>
          <w:tcPr>
            <w:tcW w:w="2880" w:type="dxa"/>
          </w:tcPr>
          <w:p w14:paraId="7415B9D1" w14:textId="77777777" w:rsidR="00C85DE7" w:rsidRDefault="005878BD">
            <w:r>
              <w:t xml:space="preserve">Improves access to healthcare services, reduces missed appointments, and increases patient satisfaction through timely </w:t>
            </w:r>
            <w:r>
              <w:lastRenderedPageBreak/>
              <w:t>communication and hassle-free experience.</w:t>
            </w:r>
          </w:p>
        </w:tc>
      </w:tr>
      <w:tr w:rsidR="00C85DE7" w14:paraId="4D569CCD" w14:textId="77777777">
        <w:tc>
          <w:tcPr>
            <w:tcW w:w="2880" w:type="dxa"/>
          </w:tcPr>
          <w:p w14:paraId="42430299" w14:textId="77777777" w:rsidR="00C85DE7" w:rsidRDefault="005878BD">
            <w:r>
              <w:lastRenderedPageBreak/>
              <w:t>5</w:t>
            </w:r>
          </w:p>
        </w:tc>
        <w:tc>
          <w:tcPr>
            <w:tcW w:w="2880" w:type="dxa"/>
          </w:tcPr>
          <w:p w14:paraId="1FC77942" w14:textId="77777777" w:rsidR="00C85DE7" w:rsidRDefault="005878BD">
            <w:r>
              <w:t>Business Model (Revenue Model)</w:t>
            </w:r>
          </w:p>
        </w:tc>
        <w:tc>
          <w:tcPr>
            <w:tcW w:w="2880" w:type="dxa"/>
          </w:tcPr>
          <w:p w14:paraId="42839778" w14:textId="77777777" w:rsidR="00C85DE7" w:rsidRDefault="005878BD">
            <w:r>
              <w:t>Revenue through subscription pl</w:t>
            </w:r>
            <w:r>
              <w:t>ans for clinics, featured listings, and service fees for instant booking. Freemium model for users with optional paid features.</w:t>
            </w:r>
          </w:p>
        </w:tc>
      </w:tr>
      <w:tr w:rsidR="00C85DE7" w14:paraId="09DA97A6" w14:textId="77777777">
        <w:tc>
          <w:tcPr>
            <w:tcW w:w="2880" w:type="dxa"/>
          </w:tcPr>
          <w:p w14:paraId="0ECA45E2" w14:textId="77777777" w:rsidR="00C85DE7" w:rsidRDefault="005878BD">
            <w:r>
              <w:t>6</w:t>
            </w:r>
          </w:p>
        </w:tc>
        <w:tc>
          <w:tcPr>
            <w:tcW w:w="2880" w:type="dxa"/>
          </w:tcPr>
          <w:p w14:paraId="00E7A7AD" w14:textId="77777777" w:rsidR="00C85DE7" w:rsidRDefault="005878BD">
            <w:r>
              <w:t>Scalability of the Solution</w:t>
            </w:r>
          </w:p>
        </w:tc>
        <w:tc>
          <w:tcPr>
            <w:tcW w:w="2880" w:type="dxa"/>
          </w:tcPr>
          <w:p w14:paraId="521850A4" w14:textId="77777777" w:rsidR="00C85DE7" w:rsidRDefault="005878BD">
            <w:r>
              <w:t>The platform is cloud-based and modular, making it easy to scale across regions, add telemedicine</w:t>
            </w:r>
            <w:r>
              <w:t xml:space="preserve"> features, and integrate with EHR systems for future growth.</w:t>
            </w:r>
          </w:p>
        </w:tc>
      </w:tr>
    </w:tbl>
    <w:p w14:paraId="21F861BF" w14:textId="77777777" w:rsidR="005878BD" w:rsidRDefault="005878BD"/>
    <w:sectPr w:rsidR="00587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78BD"/>
    <w:rsid w:val="00AA1D8D"/>
    <w:rsid w:val="00B47730"/>
    <w:rsid w:val="00C85DE7"/>
    <w:rsid w:val="00CB0664"/>
    <w:rsid w:val="00D915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936EF"/>
  <w14:defaultImageDpi w14:val="300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9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ko-KR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gurram chandana</cp:lastModifiedBy>
  <cp:revision>2</cp:revision>
  <dcterms:created xsi:type="dcterms:W3CDTF">2025-06-26T02:09:00Z</dcterms:created>
  <dcterms:modified xsi:type="dcterms:W3CDTF">2025-06-26T02:09:00Z</dcterms:modified>
  <cp:category/>
</cp:coreProperties>
</file>